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SummarAIze - Milestone 3 Final Report</w:t>
      </w:r>
    </w:p>
    <w:p>
      <w:r>
        <w:t>NUS Orbital 2025</w:t>
        <w:br/>
        <w:t>Team Name: SummarAIze</w:t>
        <w:br/>
        <w:t>Level of Achievement: Apollo 11</w:t>
      </w:r>
    </w:p>
    <w:p>
      <w:r>
        <w:br w:type="page"/>
      </w:r>
    </w:p>
    <w:p>
      <w:pPr>
        <w:pStyle w:val="Heading1"/>
      </w:pPr>
      <w:r>
        <w:t>Foreword</w:t>
      </w:r>
    </w:p>
    <w:p>
      <w:r>
        <w:t>Greetings Orbital Evaluators, Advisors, and fellow Orbitees.</w:t>
        <w:br/>
        <w:br/>
        <w:t>This document presents the full technical report and reflective documentation for SummarAIze, an AI-powered learning aid designed to assist students with revision through summarization, mind mapping, and test simulation features.</w:t>
        <w:br/>
        <w:br/>
        <w:t>As Orbital 2025 participants, we set out to solve the challenge faced by many Singaporean students: navigating a mountain of revision content before exams. We realized that existing tools—while helpful—rarely integrated summarization, mind maps, and test prep into a cohesive platform. This inspired us to develop SummarAIze.</w:t>
        <w:br/>
        <w:br/>
        <w:t>In this README, you'll find detailed insights into our motivation, design decisions, technical architecture, challenges faced, and the milestones we’ve achieved. Each major feature is explored in depth, including user authentication, AI integration, OCR processing, Firebase database design, and interactive UI logic. We have also included unit, integration, and user testing results, as well as comprehensive diagrams.</w:t>
        <w:br/>
        <w:br/>
        <w:t>This project has been a transformative learning experience, introducing us to full-stack software engineering, CI/CD, and collaborative agile development. We hope this documentation serves as a clear, comprehensive record of what we’ve built and why.</w:t>
      </w:r>
    </w:p>
    <w:p>
      <w:r>
        <w:br w:type="page"/>
      </w:r>
    </w:p>
    <w:p>
      <w:pPr>
        <w:pStyle w:val="Heading1"/>
      </w:pPr>
      <w:r>
        <w:t>Posters</w:t>
      </w:r>
    </w:p>
    <w:p>
      <w:r>
        <w:t>Milestone 1 Poster: [Insert Image Placeholder]</w:t>
      </w:r>
    </w:p>
    <w:p>
      <w:r>
        <w:t>Milestone 2 Poster: [Insert Image Placeholder]</w:t>
      </w:r>
    </w:p>
    <w:p>
      <w:r>
        <w:t>Milestone 3 Poster: [Insert Image Placeholder]</w:t>
      </w:r>
    </w:p>
    <w:p>
      <w:r>
        <w:br w:type="page"/>
      </w:r>
    </w:p>
    <w:p>
      <w:pPr>
        <w:pStyle w:val="Heading1"/>
      </w:pPr>
      <w:r>
        <w:t>Proof-of-Concept</w:t>
      </w:r>
    </w:p>
    <w:p>
      <w:r>
        <w:t>Demo Video: [Insert YouTube/Drive Link Placeholder]</w:t>
        <w:br/>
        <w:t>Test Account:</w:t>
        <w:br/>
        <w:t>Email: test@summarAIze.app</w:t>
        <w:br/>
        <w:t>Password: 12345678</w:t>
      </w:r>
    </w:p>
    <w:p>
      <w:r>
        <w:br w:type="page"/>
      </w:r>
    </w:p>
    <w:p>
      <w:pPr>
        <w:pStyle w:val="Heading1"/>
      </w:pPr>
      <w:r>
        <w:t>Deployment</w:t>
      </w:r>
    </w:p>
    <w:p>
      <w:r>
        <w:t>SummarAIze is deployed via [Insert Hosting Platform]. The frontend is served as a React SPA, with the backend hosted via FastAPI and Firebase functions.</w:t>
      </w:r>
    </w:p>
    <w:p>
      <w:r>
        <w:br w:type="page"/>
      </w:r>
    </w:p>
    <w:p>
      <w:pPr>
        <w:pStyle w:val="Heading1"/>
      </w:pPr>
      <w:r>
        <w:t>Proposed Level of Achievement</w:t>
      </w:r>
    </w:p>
    <w:p>
      <w:r>
        <w:t>Apollo 11</w:t>
      </w:r>
    </w:p>
    <w:p>
      <w:r>
        <w:br w:type="page"/>
      </w:r>
    </w:p>
    <w:p>
      <w:pPr>
        <w:pStyle w:val="Heading1"/>
      </w:pPr>
      <w:r>
        <w:t>Aim</w:t>
      </w:r>
    </w:p>
    <w:p>
      <w:r>
        <w:t>To streamline student revision by providing a single platform for summarization, mind mapping, and exam simulation using AI.</w:t>
      </w:r>
    </w:p>
    <w:p>
      <w:r>
        <w:br w:type="page"/>
      </w:r>
    </w:p>
    <w:p>
      <w:pPr>
        <w:pStyle w:val="Heading1"/>
      </w:pPr>
      <w:r>
        <w:t>Motivation</w:t>
      </w:r>
    </w:p>
    <w:p>
      <w:r>
        <w:t>Singaporean students face a major burden in revision due to fragmented tools and overwhelming materials. SummarAIze combines summarization, mind maps, and test practice into one cohesive interface.</w:t>
      </w:r>
    </w:p>
    <w:p>
      <w:r>
        <w:br w:type="page"/>
      </w:r>
    </w:p>
    <w:p>
      <w:pPr>
        <w:pStyle w:val="Heading1"/>
      </w:pPr>
      <w:r>
        <w:t>Vision</w:t>
      </w:r>
    </w:p>
    <w:p>
      <w:r>
        <w:t>SummarAIze will become the default revision companion for students preparing for exams, reducing friction in content digestion and encouraging meaningful, adaptive learning.</w:t>
      </w:r>
    </w:p>
    <w:p>
      <w:r>
        <w:br w:type="page"/>
      </w:r>
    </w:p>
    <w:p>
      <w:pPr>
        <w:pStyle w:val="Heading1"/>
      </w:pPr>
      <w:r>
        <w:t>User Stories</w:t>
      </w:r>
    </w:p>
    <w:p>
      <w:r>
        <w:t>Emma (University student)...</w:t>
        <w:br/>
        <w:t>James (High schooler)...</w:t>
        <w:br/>
        <w:t>Sophia (Medical student)...</w:t>
      </w:r>
    </w:p>
    <w:p>
      <w:r>
        <w:br w:type="page"/>
      </w:r>
    </w:p>
    <w:p>
      <w:pPr>
        <w:pStyle w:val="Heading1"/>
      </w:pPr>
      <w:r>
        <w:t>Features</w:t>
      </w:r>
    </w:p>
    <w:p>
      <w:r>
        <w:t>1. AI-Powered Summarization</w:t>
        <w:br/>
        <w:t>2. Interactive Mind Map</w:t>
        <w:br/>
        <w:t>3. Test Mode</w:t>
        <w:br/>
        <w:t>4. Export/Storage Options</w:t>
        <w:br/>
        <w:t>5. Summary Customization</w:t>
      </w:r>
    </w:p>
    <w:p>
      <w:r>
        <w:br w:type="page"/>
      </w:r>
    </w:p>
    <w:p>
      <w:pPr>
        <w:pStyle w:val="Heading1"/>
      </w:pPr>
      <w:r>
        <w:t>AI-Powered Summarization</w:t>
      </w:r>
    </w:p>
    <w:p>
      <w:r>
        <w:t>Description:</w:t>
        <w:br/>
        <w:t>SummarAIze allows students to upload study materials in PDF, DOCX, or image format (OCR-supported) and choose from three summarization formats: bullet points, short paragraphs, or long paragraphs. The AI (OpenAI GPT) processes the text, extracts key points, and highlights important content.</w:t>
        <w:br/>
        <w:br/>
        <w:t>Implementation Philosophy:</w:t>
        <w:br/>
        <w:t>We designed the summarizer for speed, clarity, and adaptability. After file upload, content is passed through preprocessing (text extraction, cleaning, deduplication), then summarized using system prompts customized to summary length and tone.</w:t>
        <w:br/>
        <w:br/>
        <w:t>Implementation Challenges:</w:t>
        <w:br/>
        <w:t>- Prompt tuning to produce structured output</w:t>
        <w:br/>
        <w:t>- Handling noisy OCR text from low-resolution images</w:t>
        <w:br/>
        <w:t>- Ensuring output is streamable in chunks to avoid long wait times for users</w:t>
      </w:r>
    </w:p>
    <w:p>
      <w:r>
        <w:br w:type="page"/>
      </w:r>
    </w:p>
    <w:p>
      <w:pPr>
        <w:pStyle w:val="Heading1"/>
      </w:pPr>
      <w:r>
        <w:t>Mind Map Generator</w:t>
      </w:r>
    </w:p>
    <w:p>
      <w:r>
        <w:t>Description:</w:t>
        <w:br/>
        <w:t>The mind map generator takes AI-extracted key concepts and visualizes them as an editable mind map.</w:t>
        <w:br/>
        <w:br/>
        <w:t>Implementation Philosophy:</w:t>
        <w:br/>
        <w:t>We convert hierarchical key points into a graph structure using a recursive tree walker to determine parent-child relationships. The initial visualization is rendered with a JS library (e.g. react-flow), and users can drag, rename, and add/delete nodes interactively.</w:t>
        <w:br/>
        <w:br/>
        <w:t>Implementation Challenges:</w:t>
        <w:br/>
        <w:t>- Mapping linear AI output to a tree/graph</w:t>
        <w:br/>
        <w:t>- Preventing overlapping nodes in UI</w:t>
        <w:br/>
        <w:t>- Syncing real-time edits back to Firestore efficiently</w:t>
      </w:r>
    </w:p>
    <w:p>
      <w:r>
        <w:br w:type="page"/>
      </w:r>
    </w:p>
    <w:p>
      <w:pPr>
        <w:pStyle w:val="Heading1"/>
      </w:pPr>
      <w:r>
        <w:t>Test Mode</w:t>
      </w:r>
    </w:p>
    <w:p>
      <w:r>
        <w:t>Description:</w:t>
        <w:br/>
        <w:t>Users upload test papers and manually input questions. Supports MCQ, open-ended, and 'other' formats. Simulates a test environment with timer, feedback, and attempt history.</w:t>
        <w:br/>
        <w:br/>
        <w:t>Implementation Philosophy:</w:t>
        <w:br/>
        <w:t>We built a flexible question model supporting custom question types and tied submissions to a Firebase collection with grading logic embedded in the frontend and backend.</w:t>
        <w:br/>
        <w:br/>
        <w:t>Implementation Challenges:</w:t>
        <w:br/>
        <w:t>- Parsing PDF content for usable formatting</w:t>
        <w:br/>
        <w:t>- Handling grading for free-text answers</w:t>
        <w:br/>
        <w:t>- Accurately tracking and saving time/attempt data for each question set</w:t>
      </w:r>
    </w:p>
    <w:p>
      <w:r>
        <w:br w:type="page"/>
      </w:r>
    </w:p>
    <w:p>
      <w:pPr>
        <w:pStyle w:val="Heading1"/>
      </w:pPr>
      <w:r>
        <w:t>Customizable Summary Preferences</w:t>
      </w:r>
    </w:p>
    <w:p>
      <w:r>
        <w:t>Users can select summary detail level and toggle between simplified or technical vocabulary modes. This is reflected in prompt design and preview mode toggles.</w:t>
        <w:br/>
        <w:br/>
        <w:t>Challenges:</w:t>
        <w:br/>
        <w:t>- Mapping user intent to AI prompt variants</w:t>
        <w:br/>
        <w:t>- Allowing re-generation without losing user progress</w:t>
      </w:r>
    </w:p>
    <w:p>
      <w:r>
        <w:br w:type="page"/>
      </w:r>
    </w:p>
    <w:p>
      <w:pPr>
        <w:pStyle w:val="Heading1"/>
      </w:pPr>
      <w:r>
        <w:t>Export and Storage</w:t>
      </w:r>
    </w:p>
    <w:p>
      <w:r>
        <w:t>Exported formats include PDF, DOCX, and TXT. html2pdf.js and python-docx are used on frontend/backend respectively.</w:t>
        <w:br/>
        <w:br/>
        <w:t>Challenges:</w:t>
        <w:br/>
        <w:t>- Generating consistent layout across formats</w:t>
        <w:br/>
        <w:t>- Avoiding XSS when sanitizing exported 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